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EF170" w14:textId="3ED26515" w:rsidR="00194099" w:rsidRPr="00194099" w:rsidRDefault="00194099" w:rsidP="00194099">
      <w:pPr>
        <w:jc w:val="center"/>
        <w:rPr>
          <w:b/>
          <w:bCs/>
          <w:sz w:val="32"/>
          <w:szCs w:val="32"/>
        </w:rPr>
      </w:pPr>
      <w:r w:rsidRPr="00194099">
        <w:rPr>
          <w:b/>
          <w:bCs/>
          <w:sz w:val="32"/>
          <w:szCs w:val="32"/>
        </w:rPr>
        <w:t>Day 1</w:t>
      </w:r>
    </w:p>
    <w:p w14:paraId="5CFC5460" w14:textId="02871576" w:rsidR="00194099" w:rsidRPr="00194099" w:rsidRDefault="00194099" w:rsidP="00194099">
      <w:pPr>
        <w:rPr>
          <w:b/>
          <w:bCs/>
        </w:rPr>
      </w:pPr>
      <w:r w:rsidRPr="00194099">
        <w:rPr>
          <w:b/>
          <w:bCs/>
        </w:rPr>
        <w:t>1. What is Power BI?</w:t>
      </w:r>
    </w:p>
    <w:p w14:paraId="573DD1CC" w14:textId="77777777" w:rsidR="00194099" w:rsidRPr="00194099" w:rsidRDefault="00194099" w:rsidP="00194099">
      <w:r w:rsidRPr="00194099">
        <w:rPr>
          <w:b/>
          <w:bCs/>
        </w:rPr>
        <w:t>Definition:</w:t>
      </w:r>
      <w:r w:rsidRPr="00194099">
        <w:br/>
        <w:t xml:space="preserve">Power BI is a business analytics tool developed by Microsoft that allows users to </w:t>
      </w:r>
      <w:r w:rsidRPr="00194099">
        <w:rPr>
          <w:b/>
          <w:bCs/>
        </w:rPr>
        <w:t>visualize data</w:t>
      </w:r>
      <w:r w:rsidRPr="00194099">
        <w:t xml:space="preserve">, </w:t>
      </w:r>
      <w:r w:rsidRPr="00194099">
        <w:rPr>
          <w:b/>
          <w:bCs/>
        </w:rPr>
        <w:t>share insights</w:t>
      </w:r>
      <w:r w:rsidRPr="00194099">
        <w:t xml:space="preserve">, and </w:t>
      </w:r>
      <w:r w:rsidRPr="00194099">
        <w:rPr>
          <w:b/>
          <w:bCs/>
        </w:rPr>
        <w:t>make data-driven decisions</w:t>
      </w:r>
      <w:r w:rsidRPr="00194099">
        <w:t>.</w:t>
      </w:r>
    </w:p>
    <w:p w14:paraId="79A660AA" w14:textId="77777777" w:rsidR="00194099" w:rsidRPr="00194099" w:rsidRDefault="00194099" w:rsidP="00194099">
      <w:r w:rsidRPr="00194099">
        <w:rPr>
          <w:b/>
          <w:bCs/>
        </w:rPr>
        <w:t>Key Features:</w:t>
      </w:r>
    </w:p>
    <w:p w14:paraId="7ED746A0" w14:textId="77777777" w:rsidR="00194099" w:rsidRPr="00194099" w:rsidRDefault="00194099" w:rsidP="00194099">
      <w:pPr>
        <w:numPr>
          <w:ilvl w:val="0"/>
          <w:numId w:val="1"/>
        </w:numPr>
      </w:pPr>
      <w:r w:rsidRPr="00194099">
        <w:rPr>
          <w:b/>
          <w:bCs/>
        </w:rPr>
        <w:t>Data Visualization:</w:t>
      </w:r>
      <w:r w:rsidRPr="00194099">
        <w:t xml:space="preserve"> Create interactive reports and dashboards.</w:t>
      </w:r>
    </w:p>
    <w:p w14:paraId="23BD657B" w14:textId="77777777" w:rsidR="00194099" w:rsidRPr="00194099" w:rsidRDefault="00194099" w:rsidP="00194099">
      <w:pPr>
        <w:numPr>
          <w:ilvl w:val="0"/>
          <w:numId w:val="1"/>
        </w:numPr>
      </w:pPr>
      <w:r w:rsidRPr="00194099">
        <w:rPr>
          <w:b/>
          <w:bCs/>
        </w:rPr>
        <w:t>Data Connectivity:</w:t>
      </w:r>
      <w:r w:rsidRPr="00194099">
        <w:t xml:space="preserve"> Connect to various data sources (Excel, SQL Server, Web, etc.)</w:t>
      </w:r>
    </w:p>
    <w:p w14:paraId="33EAF52E" w14:textId="77777777" w:rsidR="00194099" w:rsidRPr="00194099" w:rsidRDefault="00194099" w:rsidP="00194099">
      <w:pPr>
        <w:numPr>
          <w:ilvl w:val="0"/>
          <w:numId w:val="1"/>
        </w:numPr>
      </w:pPr>
      <w:r w:rsidRPr="00194099">
        <w:rPr>
          <w:b/>
          <w:bCs/>
        </w:rPr>
        <w:t>Real-Time Analytics:</w:t>
      </w:r>
      <w:r w:rsidRPr="00194099">
        <w:t xml:space="preserve"> View updated dashboards and metrics in real time.</w:t>
      </w:r>
    </w:p>
    <w:p w14:paraId="57CCA2DA" w14:textId="77777777" w:rsidR="00194099" w:rsidRPr="00194099" w:rsidRDefault="00194099" w:rsidP="00194099">
      <w:pPr>
        <w:numPr>
          <w:ilvl w:val="0"/>
          <w:numId w:val="1"/>
        </w:numPr>
      </w:pPr>
      <w:r w:rsidRPr="00194099">
        <w:rPr>
          <w:b/>
          <w:bCs/>
        </w:rPr>
        <w:t>AI Capabilities:</w:t>
      </w:r>
      <w:r w:rsidRPr="00194099">
        <w:t xml:space="preserve"> Use built-in AI features for data analysis.</w:t>
      </w:r>
    </w:p>
    <w:p w14:paraId="6090676D" w14:textId="77777777" w:rsidR="00194099" w:rsidRPr="00194099" w:rsidRDefault="00194099" w:rsidP="00194099">
      <w:r w:rsidRPr="00194099">
        <w:rPr>
          <w:b/>
          <w:bCs/>
        </w:rPr>
        <w:t>Example Use Cases:</w:t>
      </w:r>
    </w:p>
    <w:p w14:paraId="1EDC9F76" w14:textId="77777777" w:rsidR="00194099" w:rsidRPr="00194099" w:rsidRDefault="00194099" w:rsidP="00194099">
      <w:pPr>
        <w:numPr>
          <w:ilvl w:val="0"/>
          <w:numId w:val="2"/>
        </w:numPr>
      </w:pPr>
      <w:r w:rsidRPr="00194099">
        <w:t>Sales performance dashboards</w:t>
      </w:r>
    </w:p>
    <w:p w14:paraId="10DE23B3" w14:textId="77777777" w:rsidR="00194099" w:rsidRPr="00194099" w:rsidRDefault="00194099" w:rsidP="00194099">
      <w:pPr>
        <w:numPr>
          <w:ilvl w:val="0"/>
          <w:numId w:val="2"/>
        </w:numPr>
      </w:pPr>
      <w:r w:rsidRPr="00194099">
        <w:t>Financial analysis</w:t>
      </w:r>
    </w:p>
    <w:p w14:paraId="350C357D" w14:textId="77777777" w:rsidR="00194099" w:rsidRPr="00194099" w:rsidRDefault="00194099" w:rsidP="00194099">
      <w:pPr>
        <w:numPr>
          <w:ilvl w:val="0"/>
          <w:numId w:val="2"/>
        </w:numPr>
      </w:pPr>
      <w:r w:rsidRPr="00194099">
        <w:t>Marketing campaign tracking</w:t>
      </w:r>
    </w:p>
    <w:p w14:paraId="306CBD60" w14:textId="77777777" w:rsidR="00194099" w:rsidRDefault="00194099" w:rsidP="00194099">
      <w:pPr>
        <w:numPr>
          <w:ilvl w:val="0"/>
          <w:numId w:val="2"/>
        </w:numPr>
      </w:pPr>
      <w:r w:rsidRPr="00194099">
        <w:t>Inventory and logistics reporting</w:t>
      </w:r>
    </w:p>
    <w:p w14:paraId="0F1CDB99" w14:textId="2CC2EDF8" w:rsidR="00194099" w:rsidRDefault="001E7DD1" w:rsidP="00194099">
      <w:r w:rsidRPr="00E87B72">
        <w:rPr>
          <w:noProof/>
        </w:rPr>
        <w:drawing>
          <wp:anchor distT="0" distB="0" distL="114300" distR="114300" simplePos="0" relativeHeight="251658240" behindDoc="0" locked="0" layoutInCell="1" allowOverlap="1" wp14:anchorId="4B5A5ABE" wp14:editId="7D64BBA7">
            <wp:simplePos x="0" y="0"/>
            <wp:positionH relativeFrom="column">
              <wp:posOffset>-2540</wp:posOffset>
            </wp:positionH>
            <wp:positionV relativeFrom="paragraph">
              <wp:posOffset>282107</wp:posOffset>
            </wp:positionV>
            <wp:extent cx="6899910" cy="3146257"/>
            <wp:effectExtent l="0" t="0" r="0" b="0"/>
            <wp:wrapSquare wrapText="bothSides"/>
            <wp:docPr id="1320638701" name="Picture 1" descr="Screenshot of Diagram of Power BI Desktop, Service, and Mobile showing their integr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Diagram of Power BI Desktop, Service, and Mobile showing their integration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910" cy="314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4099">
        <w:t>Q. Have you ever thought that we can also make reports using Excel, so why we are using Power BI?</w:t>
      </w:r>
    </w:p>
    <w:p w14:paraId="64580CA7" w14:textId="10D39109" w:rsidR="001E7DD1" w:rsidRDefault="001E7DD1" w:rsidP="00194099"/>
    <w:p w14:paraId="46BF31EE" w14:textId="77777777" w:rsidR="001E7DD1" w:rsidRDefault="001E7DD1" w:rsidP="00194099"/>
    <w:p w14:paraId="01ABFA56" w14:textId="77777777" w:rsidR="001E7DD1" w:rsidRDefault="001E7DD1" w:rsidP="00194099"/>
    <w:p w14:paraId="0B2F0518" w14:textId="77777777" w:rsidR="001E7DD1" w:rsidRDefault="001E7DD1" w:rsidP="00194099"/>
    <w:p w14:paraId="14E0F8F8" w14:textId="77777777" w:rsidR="001E7DD1" w:rsidRDefault="001E7DD1" w:rsidP="00194099"/>
    <w:p w14:paraId="67558D5F" w14:textId="77777777" w:rsidR="001E7DD1" w:rsidRPr="00194099" w:rsidRDefault="001E7DD1" w:rsidP="00194099"/>
    <w:p w14:paraId="42F5F804" w14:textId="5C9A768D" w:rsidR="00B9068E" w:rsidRDefault="00B9068E"/>
    <w:p w14:paraId="35CAC224" w14:textId="77777777" w:rsidR="00194099" w:rsidRPr="00194099" w:rsidRDefault="00194099" w:rsidP="00194099">
      <w:pPr>
        <w:rPr>
          <w:b/>
          <w:bCs/>
        </w:rPr>
      </w:pPr>
      <w:r w:rsidRPr="00194099">
        <w:rPr>
          <w:b/>
          <w:bCs/>
        </w:rPr>
        <w:lastRenderedPageBreak/>
        <w:t>2. Components of Power BI</w:t>
      </w:r>
    </w:p>
    <w:p w14:paraId="3E86AAAE" w14:textId="77777777" w:rsidR="00194099" w:rsidRPr="00194099" w:rsidRDefault="00194099" w:rsidP="00194099">
      <w:r w:rsidRPr="00194099">
        <w:t>Power BI has three main components:</w:t>
      </w:r>
    </w:p>
    <w:p w14:paraId="4F4EB99D" w14:textId="77777777" w:rsidR="00194099" w:rsidRPr="00194099" w:rsidRDefault="00194099" w:rsidP="00194099">
      <w:pPr>
        <w:rPr>
          <w:b/>
          <w:bCs/>
        </w:rPr>
      </w:pPr>
      <w:r w:rsidRPr="00194099">
        <w:rPr>
          <w:b/>
          <w:bCs/>
        </w:rPr>
        <w:t>a) Power BI Desktop</w:t>
      </w:r>
    </w:p>
    <w:p w14:paraId="1A33A52A" w14:textId="77777777" w:rsidR="00194099" w:rsidRPr="00194099" w:rsidRDefault="00194099" w:rsidP="00194099">
      <w:pPr>
        <w:numPr>
          <w:ilvl w:val="0"/>
          <w:numId w:val="3"/>
        </w:numPr>
      </w:pPr>
      <w:r w:rsidRPr="00194099">
        <w:t>Free Windows application</w:t>
      </w:r>
    </w:p>
    <w:p w14:paraId="4A53E9AA" w14:textId="77777777" w:rsidR="00194099" w:rsidRPr="00194099" w:rsidRDefault="00194099" w:rsidP="00194099">
      <w:pPr>
        <w:numPr>
          <w:ilvl w:val="0"/>
          <w:numId w:val="3"/>
        </w:numPr>
      </w:pPr>
      <w:r w:rsidRPr="00194099">
        <w:t xml:space="preserve">Used by </w:t>
      </w:r>
      <w:r w:rsidRPr="00194099">
        <w:rPr>
          <w:b/>
          <w:bCs/>
        </w:rPr>
        <w:t>data analysts</w:t>
      </w:r>
      <w:r w:rsidRPr="00194099">
        <w:t xml:space="preserve"> and </w:t>
      </w:r>
      <w:r w:rsidRPr="00194099">
        <w:rPr>
          <w:b/>
          <w:bCs/>
        </w:rPr>
        <w:t>developers</w:t>
      </w:r>
    </w:p>
    <w:p w14:paraId="1037FB73" w14:textId="77777777" w:rsidR="00194099" w:rsidRPr="00194099" w:rsidRDefault="00194099" w:rsidP="00194099">
      <w:pPr>
        <w:numPr>
          <w:ilvl w:val="0"/>
          <w:numId w:val="3"/>
        </w:numPr>
      </w:pPr>
      <w:r w:rsidRPr="00194099">
        <w:t>Design reports and transform data here</w:t>
      </w:r>
    </w:p>
    <w:p w14:paraId="4EB61257" w14:textId="77777777" w:rsidR="00194099" w:rsidRPr="00194099" w:rsidRDefault="00194099" w:rsidP="00194099">
      <w:pPr>
        <w:rPr>
          <w:b/>
          <w:bCs/>
        </w:rPr>
      </w:pPr>
      <w:r w:rsidRPr="00194099">
        <w:rPr>
          <w:b/>
          <w:bCs/>
        </w:rPr>
        <w:t>b) Power BI Service (App.PowerBI.com)</w:t>
      </w:r>
    </w:p>
    <w:p w14:paraId="39EA69D9" w14:textId="77777777" w:rsidR="00194099" w:rsidRPr="00194099" w:rsidRDefault="00194099" w:rsidP="00194099">
      <w:pPr>
        <w:numPr>
          <w:ilvl w:val="0"/>
          <w:numId w:val="4"/>
        </w:numPr>
      </w:pPr>
      <w:r w:rsidRPr="00194099">
        <w:t>Cloud-based platform</w:t>
      </w:r>
    </w:p>
    <w:p w14:paraId="70EB864A" w14:textId="77777777" w:rsidR="00194099" w:rsidRPr="00194099" w:rsidRDefault="00194099" w:rsidP="00194099">
      <w:pPr>
        <w:numPr>
          <w:ilvl w:val="0"/>
          <w:numId w:val="4"/>
        </w:numPr>
      </w:pPr>
      <w:r w:rsidRPr="00194099">
        <w:t>Share dashboards and reports online</w:t>
      </w:r>
    </w:p>
    <w:p w14:paraId="168BCAA2" w14:textId="77777777" w:rsidR="00194099" w:rsidRPr="00194099" w:rsidRDefault="00194099" w:rsidP="00194099">
      <w:pPr>
        <w:numPr>
          <w:ilvl w:val="0"/>
          <w:numId w:val="4"/>
        </w:numPr>
      </w:pPr>
      <w:r w:rsidRPr="00194099">
        <w:t xml:space="preserve">Used by </w:t>
      </w:r>
      <w:r w:rsidRPr="00194099">
        <w:rPr>
          <w:b/>
          <w:bCs/>
        </w:rPr>
        <w:t>consumers</w:t>
      </w:r>
      <w:r w:rsidRPr="00194099">
        <w:t xml:space="preserve"> and </w:t>
      </w:r>
      <w:r w:rsidRPr="00194099">
        <w:rPr>
          <w:b/>
          <w:bCs/>
        </w:rPr>
        <w:t>admins</w:t>
      </w:r>
    </w:p>
    <w:p w14:paraId="0BE9652C" w14:textId="77777777" w:rsidR="00194099" w:rsidRPr="00194099" w:rsidRDefault="00194099" w:rsidP="00194099">
      <w:pPr>
        <w:rPr>
          <w:b/>
          <w:bCs/>
        </w:rPr>
      </w:pPr>
      <w:r w:rsidRPr="00194099">
        <w:rPr>
          <w:b/>
          <w:bCs/>
        </w:rPr>
        <w:t>c) Power BI Mobile App</w:t>
      </w:r>
    </w:p>
    <w:p w14:paraId="13DB04EE" w14:textId="77777777" w:rsidR="00194099" w:rsidRPr="00194099" w:rsidRDefault="00194099" w:rsidP="00194099">
      <w:pPr>
        <w:numPr>
          <w:ilvl w:val="0"/>
          <w:numId w:val="5"/>
        </w:numPr>
      </w:pPr>
      <w:r w:rsidRPr="00194099">
        <w:t>Available on Android and iOS</w:t>
      </w:r>
    </w:p>
    <w:p w14:paraId="5458DDED" w14:textId="77777777" w:rsidR="00194099" w:rsidRPr="00194099" w:rsidRDefault="00194099" w:rsidP="00194099">
      <w:pPr>
        <w:numPr>
          <w:ilvl w:val="0"/>
          <w:numId w:val="5"/>
        </w:numPr>
      </w:pPr>
      <w:r w:rsidRPr="00194099">
        <w:t>View and interact with shared reports</w:t>
      </w:r>
    </w:p>
    <w:p w14:paraId="436B2C91" w14:textId="4D8D9AC2" w:rsidR="00194099" w:rsidRDefault="00194099" w:rsidP="00023910">
      <w:pPr>
        <w:numPr>
          <w:ilvl w:val="0"/>
          <w:numId w:val="5"/>
        </w:numPr>
      </w:pPr>
      <w:r w:rsidRPr="00194099">
        <w:t xml:space="preserve">Useful for </w:t>
      </w:r>
      <w:r w:rsidRPr="00194099">
        <w:rPr>
          <w:b/>
          <w:bCs/>
        </w:rPr>
        <w:t>on-the-go data access</w:t>
      </w:r>
    </w:p>
    <w:p w14:paraId="05EB4A3C" w14:textId="77777777" w:rsidR="00023910" w:rsidRDefault="00023910" w:rsidP="00023910">
      <w:pPr>
        <w:ind w:left="720"/>
      </w:pPr>
    </w:p>
    <w:p w14:paraId="753DE8C1" w14:textId="77777777" w:rsidR="00194099" w:rsidRPr="00194099" w:rsidRDefault="00194099" w:rsidP="00194099">
      <w:pPr>
        <w:rPr>
          <w:b/>
          <w:bCs/>
        </w:rPr>
      </w:pPr>
      <w:r w:rsidRPr="00194099">
        <w:rPr>
          <w:b/>
          <w:bCs/>
        </w:rPr>
        <w:t>3. Types of Users in Power BI</w:t>
      </w:r>
    </w:p>
    <w:p w14:paraId="631723D4" w14:textId="77777777" w:rsidR="00194099" w:rsidRPr="00194099" w:rsidRDefault="00194099" w:rsidP="00194099">
      <w:pPr>
        <w:rPr>
          <w:b/>
          <w:bCs/>
        </w:rPr>
      </w:pPr>
      <w:r w:rsidRPr="00194099">
        <w:rPr>
          <w:b/>
          <w:bCs/>
        </w:rPr>
        <w:t>a) Developers / Analysts</w:t>
      </w:r>
    </w:p>
    <w:p w14:paraId="09C675A1" w14:textId="77777777" w:rsidR="00194099" w:rsidRPr="00194099" w:rsidRDefault="00194099" w:rsidP="00194099">
      <w:pPr>
        <w:numPr>
          <w:ilvl w:val="0"/>
          <w:numId w:val="6"/>
        </w:numPr>
      </w:pPr>
      <w:r w:rsidRPr="00194099">
        <w:t>Use Power BI Desktop</w:t>
      </w:r>
    </w:p>
    <w:p w14:paraId="1D9B4D66" w14:textId="77777777" w:rsidR="00194099" w:rsidRPr="00194099" w:rsidRDefault="00194099" w:rsidP="00194099">
      <w:pPr>
        <w:numPr>
          <w:ilvl w:val="0"/>
          <w:numId w:val="6"/>
        </w:numPr>
      </w:pPr>
      <w:r w:rsidRPr="00194099">
        <w:t>Import, clean, and model data</w:t>
      </w:r>
    </w:p>
    <w:p w14:paraId="69F50676" w14:textId="77777777" w:rsidR="00194099" w:rsidRPr="00194099" w:rsidRDefault="00194099" w:rsidP="00194099">
      <w:pPr>
        <w:numPr>
          <w:ilvl w:val="0"/>
          <w:numId w:val="6"/>
        </w:numPr>
      </w:pPr>
      <w:r w:rsidRPr="00194099">
        <w:t>Create reports and visuals</w:t>
      </w:r>
    </w:p>
    <w:p w14:paraId="7805D6D9" w14:textId="77777777" w:rsidR="00194099" w:rsidRPr="00194099" w:rsidRDefault="00194099" w:rsidP="00194099">
      <w:pPr>
        <w:rPr>
          <w:b/>
          <w:bCs/>
        </w:rPr>
      </w:pPr>
      <w:r w:rsidRPr="00194099">
        <w:rPr>
          <w:b/>
          <w:bCs/>
        </w:rPr>
        <w:t>b) Consumers / End-Users</w:t>
      </w:r>
    </w:p>
    <w:p w14:paraId="131037F3" w14:textId="77777777" w:rsidR="00194099" w:rsidRPr="00194099" w:rsidRDefault="00194099" w:rsidP="00194099">
      <w:pPr>
        <w:numPr>
          <w:ilvl w:val="0"/>
          <w:numId w:val="7"/>
        </w:numPr>
      </w:pPr>
      <w:r w:rsidRPr="00194099">
        <w:t>View reports via Power BI Service or Mobile App</w:t>
      </w:r>
    </w:p>
    <w:p w14:paraId="703F1527" w14:textId="77777777" w:rsidR="00194099" w:rsidRPr="00194099" w:rsidRDefault="00194099" w:rsidP="00194099">
      <w:pPr>
        <w:numPr>
          <w:ilvl w:val="0"/>
          <w:numId w:val="7"/>
        </w:numPr>
      </w:pPr>
      <w:r w:rsidRPr="00194099">
        <w:t>Interact with dashboards</w:t>
      </w:r>
    </w:p>
    <w:p w14:paraId="3F1B7BFE" w14:textId="77777777" w:rsidR="00194099" w:rsidRPr="00194099" w:rsidRDefault="00194099" w:rsidP="00194099">
      <w:pPr>
        <w:numPr>
          <w:ilvl w:val="0"/>
          <w:numId w:val="7"/>
        </w:numPr>
      </w:pPr>
      <w:r w:rsidRPr="00194099">
        <w:t>Make business decisions based on insights</w:t>
      </w:r>
    </w:p>
    <w:p w14:paraId="1C709ECF" w14:textId="77777777" w:rsidR="00194099" w:rsidRPr="00194099" w:rsidRDefault="00194099" w:rsidP="00194099">
      <w:pPr>
        <w:rPr>
          <w:b/>
          <w:bCs/>
        </w:rPr>
      </w:pPr>
      <w:r w:rsidRPr="00194099">
        <w:rPr>
          <w:b/>
          <w:bCs/>
        </w:rPr>
        <w:t>c) Administrators</w:t>
      </w:r>
    </w:p>
    <w:p w14:paraId="27893561" w14:textId="77777777" w:rsidR="00194099" w:rsidRPr="00194099" w:rsidRDefault="00194099" w:rsidP="00194099">
      <w:pPr>
        <w:numPr>
          <w:ilvl w:val="0"/>
          <w:numId w:val="8"/>
        </w:numPr>
      </w:pPr>
      <w:r w:rsidRPr="00194099">
        <w:t>Manage access, security, and governance</w:t>
      </w:r>
    </w:p>
    <w:p w14:paraId="55D19D55" w14:textId="77777777" w:rsidR="00194099" w:rsidRPr="00194099" w:rsidRDefault="00194099" w:rsidP="00194099">
      <w:pPr>
        <w:numPr>
          <w:ilvl w:val="0"/>
          <w:numId w:val="8"/>
        </w:numPr>
      </w:pPr>
      <w:r w:rsidRPr="00194099">
        <w:t>Set up workspaces and data gateways</w:t>
      </w:r>
    </w:p>
    <w:p w14:paraId="658DB093" w14:textId="77777777" w:rsidR="00194099" w:rsidRDefault="00194099" w:rsidP="00194099">
      <w:pPr>
        <w:numPr>
          <w:ilvl w:val="0"/>
          <w:numId w:val="8"/>
        </w:numPr>
      </w:pPr>
      <w:r w:rsidRPr="00194099">
        <w:t>Monitor usage and performance</w:t>
      </w:r>
    </w:p>
    <w:p w14:paraId="7E10B7D2" w14:textId="77777777" w:rsidR="00194099" w:rsidRDefault="00194099" w:rsidP="00194099">
      <w:pPr>
        <w:ind w:left="720"/>
      </w:pPr>
    </w:p>
    <w:p w14:paraId="39113376" w14:textId="77777777" w:rsidR="00023910" w:rsidRDefault="00023910" w:rsidP="00194099">
      <w:pPr>
        <w:ind w:left="720"/>
      </w:pPr>
    </w:p>
    <w:p w14:paraId="07FCADF1" w14:textId="77777777" w:rsidR="00023910" w:rsidRDefault="00023910" w:rsidP="00194099">
      <w:pPr>
        <w:ind w:left="720"/>
      </w:pPr>
    </w:p>
    <w:p w14:paraId="21A1610D" w14:textId="77777777" w:rsidR="00023910" w:rsidRDefault="00023910" w:rsidP="00194099">
      <w:pPr>
        <w:ind w:left="720"/>
      </w:pPr>
    </w:p>
    <w:p w14:paraId="07EF869B" w14:textId="77777777" w:rsidR="00023910" w:rsidRPr="00194099" w:rsidRDefault="00023910" w:rsidP="00194099">
      <w:pPr>
        <w:ind w:left="720"/>
      </w:pPr>
    </w:p>
    <w:p w14:paraId="7C711504" w14:textId="77777777" w:rsidR="00194099" w:rsidRPr="00194099" w:rsidRDefault="00194099" w:rsidP="00194099">
      <w:pPr>
        <w:rPr>
          <w:b/>
          <w:bCs/>
        </w:rPr>
      </w:pPr>
      <w:r w:rsidRPr="00194099">
        <w:rPr>
          <w:b/>
          <w:bCs/>
        </w:rPr>
        <w:lastRenderedPageBreak/>
        <w:t>4. Installing Power BI Desktop</w:t>
      </w:r>
    </w:p>
    <w:p w14:paraId="19404287" w14:textId="77777777" w:rsidR="00194099" w:rsidRPr="00194099" w:rsidRDefault="00194099" w:rsidP="00194099">
      <w:r w:rsidRPr="00194099">
        <w:rPr>
          <w:b/>
          <w:bCs/>
        </w:rPr>
        <w:t>Steps to Install:</w:t>
      </w:r>
    </w:p>
    <w:p w14:paraId="5144E320" w14:textId="3B7665A5" w:rsidR="00194099" w:rsidRPr="00194099" w:rsidRDefault="00194099" w:rsidP="00194099">
      <w:pPr>
        <w:ind w:firstLine="360"/>
        <w:rPr>
          <w:b/>
          <w:bCs/>
          <w:lang w:val="en-US"/>
        </w:rPr>
      </w:pPr>
      <w:r w:rsidRPr="00194099">
        <w:t xml:space="preserve">Go to </w:t>
      </w:r>
      <w:hyperlink r:id="rId6" w:history="1">
        <w:r w:rsidRPr="001354B8">
          <w:rPr>
            <w:rStyle w:val="Hyperlink"/>
            <w:b/>
            <w:bCs/>
            <w:lang w:val="en-US"/>
          </w:rPr>
          <w:t>https://www.microsoft.com/en-us/download/details.aspx?id=58494</w:t>
        </w:r>
      </w:hyperlink>
      <w:r>
        <w:rPr>
          <w:b/>
          <w:bCs/>
          <w:lang w:val="en-US"/>
        </w:rPr>
        <w:t xml:space="preserve"> </w:t>
      </w:r>
    </w:p>
    <w:p w14:paraId="5ACA114C" w14:textId="77777777" w:rsidR="00194099" w:rsidRPr="00194099" w:rsidRDefault="00194099" w:rsidP="00194099">
      <w:pPr>
        <w:numPr>
          <w:ilvl w:val="0"/>
          <w:numId w:val="9"/>
        </w:numPr>
      </w:pPr>
      <w:r w:rsidRPr="00194099">
        <w:t xml:space="preserve">Click on </w:t>
      </w:r>
      <w:r w:rsidRPr="00194099">
        <w:rPr>
          <w:b/>
          <w:bCs/>
        </w:rPr>
        <w:t>Download Free</w:t>
      </w:r>
      <w:r w:rsidRPr="00194099">
        <w:t>.</w:t>
      </w:r>
    </w:p>
    <w:p w14:paraId="1506862D" w14:textId="77777777" w:rsidR="00194099" w:rsidRPr="00194099" w:rsidRDefault="00194099" w:rsidP="00194099">
      <w:pPr>
        <w:numPr>
          <w:ilvl w:val="0"/>
          <w:numId w:val="9"/>
        </w:numPr>
      </w:pPr>
      <w:r w:rsidRPr="00194099">
        <w:t>Install via Microsoft Store or Direct Download (MSI installer).</w:t>
      </w:r>
    </w:p>
    <w:p w14:paraId="210713B7" w14:textId="77777777" w:rsidR="00194099" w:rsidRPr="00194099" w:rsidRDefault="00194099" w:rsidP="00194099">
      <w:r w:rsidRPr="00194099">
        <w:rPr>
          <w:b/>
          <w:bCs/>
        </w:rPr>
        <w:t>System Requirements:</w:t>
      </w:r>
    </w:p>
    <w:p w14:paraId="278C12DF" w14:textId="77777777" w:rsidR="00194099" w:rsidRPr="00194099" w:rsidRDefault="00194099" w:rsidP="00194099">
      <w:pPr>
        <w:numPr>
          <w:ilvl w:val="0"/>
          <w:numId w:val="10"/>
        </w:numPr>
      </w:pPr>
      <w:r w:rsidRPr="00194099">
        <w:t>Windows 10 or later (not available for Mac natively)</w:t>
      </w:r>
    </w:p>
    <w:p w14:paraId="43BCC21D" w14:textId="77777777" w:rsidR="00194099" w:rsidRPr="00194099" w:rsidRDefault="00194099" w:rsidP="00194099">
      <w:pPr>
        <w:numPr>
          <w:ilvl w:val="0"/>
          <w:numId w:val="10"/>
        </w:numPr>
      </w:pPr>
      <w:r w:rsidRPr="00194099">
        <w:t>Minimum 2 GB RAM (4 GB or more recommended)</w:t>
      </w:r>
    </w:p>
    <w:p w14:paraId="7C1EA00D" w14:textId="77777777" w:rsidR="00194099" w:rsidRDefault="00194099"/>
    <w:sectPr w:rsidR="00194099" w:rsidSect="00194099">
      <w:pgSz w:w="12240" w:h="15840" w:code="1"/>
      <w:pgMar w:top="567" w:right="403" w:bottom="278" w:left="601" w:header="720" w:footer="209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C29F0"/>
    <w:multiLevelType w:val="multilevel"/>
    <w:tmpl w:val="4A92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C22AB"/>
    <w:multiLevelType w:val="multilevel"/>
    <w:tmpl w:val="5A30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8336A"/>
    <w:multiLevelType w:val="multilevel"/>
    <w:tmpl w:val="4E66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9523C"/>
    <w:multiLevelType w:val="multilevel"/>
    <w:tmpl w:val="18F0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5086E"/>
    <w:multiLevelType w:val="multilevel"/>
    <w:tmpl w:val="294A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B5665"/>
    <w:multiLevelType w:val="multilevel"/>
    <w:tmpl w:val="61FA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E09F2"/>
    <w:multiLevelType w:val="multilevel"/>
    <w:tmpl w:val="6FDC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F51076"/>
    <w:multiLevelType w:val="multilevel"/>
    <w:tmpl w:val="5B2C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E741EA"/>
    <w:multiLevelType w:val="multilevel"/>
    <w:tmpl w:val="EF78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9B636C"/>
    <w:multiLevelType w:val="multilevel"/>
    <w:tmpl w:val="DC566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034099">
    <w:abstractNumId w:val="2"/>
  </w:num>
  <w:num w:numId="2" w16cid:durableId="432477831">
    <w:abstractNumId w:val="8"/>
  </w:num>
  <w:num w:numId="3" w16cid:durableId="49505613">
    <w:abstractNumId w:val="7"/>
  </w:num>
  <w:num w:numId="4" w16cid:durableId="1689024380">
    <w:abstractNumId w:val="0"/>
  </w:num>
  <w:num w:numId="5" w16cid:durableId="846867955">
    <w:abstractNumId w:val="5"/>
  </w:num>
  <w:num w:numId="6" w16cid:durableId="1548302447">
    <w:abstractNumId w:val="1"/>
  </w:num>
  <w:num w:numId="7" w16cid:durableId="1361128054">
    <w:abstractNumId w:val="6"/>
  </w:num>
  <w:num w:numId="8" w16cid:durableId="584849800">
    <w:abstractNumId w:val="4"/>
  </w:num>
  <w:num w:numId="9" w16cid:durableId="1826512732">
    <w:abstractNumId w:val="9"/>
  </w:num>
  <w:num w:numId="10" w16cid:durableId="1769498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99"/>
    <w:rsid w:val="00023910"/>
    <w:rsid w:val="00194099"/>
    <w:rsid w:val="001E7DD1"/>
    <w:rsid w:val="00664902"/>
    <w:rsid w:val="00757DDC"/>
    <w:rsid w:val="0095461E"/>
    <w:rsid w:val="009A045D"/>
    <w:rsid w:val="00B9068E"/>
    <w:rsid w:val="00BE0E91"/>
    <w:rsid w:val="00CE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3732D"/>
  <w15:chartTrackingRefBased/>
  <w15:docId w15:val="{E6865CCA-8E57-443D-9FA0-B1A8E676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0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0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0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0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0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0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0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0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0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09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4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download/details.aspx?id=5849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Malviya</dc:creator>
  <cp:keywords/>
  <dc:description/>
  <cp:lastModifiedBy>Ritik Malviya</cp:lastModifiedBy>
  <cp:revision>4</cp:revision>
  <dcterms:created xsi:type="dcterms:W3CDTF">2025-05-26T17:38:00Z</dcterms:created>
  <dcterms:modified xsi:type="dcterms:W3CDTF">2025-05-26T17:50:00Z</dcterms:modified>
</cp:coreProperties>
</file>